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subject/>
  <dc:creator>GudoVan Russum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