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Center Aligned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