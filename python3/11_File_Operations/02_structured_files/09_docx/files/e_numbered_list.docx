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Steps:</w:t>
      </w:r>
    </w:p>
    <w:p>
      <w:pPr>
        <w:pStyle w:val="ListNumber"/>
      </w:pPr>
      <w:r>
        <w:t>Step 1</w:t>
      </w:r>
    </w:p>
    <w:p>
      <w:pPr>
        <w:pStyle w:val="ListNumber"/>
      </w:pPr>
      <w:r>
        <w:t>Step 2</w:t>
      </w:r>
    </w:p>
    <w:p>
      <w:pPr>
        <w:pStyle w:val="ListNumber"/>
      </w:pPr>
      <w:r>
        <w:t>Step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